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</w:t>
      </w:r>
    </w:p>
    <w:tbl>
      <w:tblPr>
        <w:tblStyle w:val="MediumList1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 do Projeto</w:t>
            </w:r>
          </w:p>
        </w:tc>
        <w:tc>
          <w:tcPr>
            <w:tcW w:type="dxa" w:w="4320"/>
          </w:tcPr>
          <w:p>
            <w:r>
              <w:t>Python Project</w:t>
            </w:r>
          </w:p>
        </w:tc>
      </w:tr>
      <w:tr>
        <w:tc>
          <w:tcPr>
            <w:tcW w:type="dxa" w:w="4320"/>
          </w:tcPr>
          <w:p>
            <w:r>
              <w:t>Data de Início</w:t>
            </w:r>
          </w:p>
        </w:tc>
        <w:tc>
          <w:tcPr>
            <w:tcW w:type="dxa" w:w="4320"/>
          </w:tcPr>
          <w:p>
            <w:r>
              <w:t>01/02/2024</w:t>
            </w:r>
          </w:p>
        </w:tc>
      </w:tr>
      <w:tr>
        <w:tc>
          <w:tcPr>
            <w:tcW w:type="dxa" w:w="4320"/>
          </w:tcPr>
          <w:p>
            <w:r>
              <w:t>Data de Término</w:t>
            </w:r>
          </w:p>
        </w:tc>
        <w:tc>
          <w:tcPr>
            <w:tcW w:type="dxa" w:w="4320"/>
          </w:tcPr>
          <w:p>
            <w:r>
              <w:t>01/07/2024</w:t>
            </w:r>
          </w:p>
        </w:tc>
      </w:tr>
    </w:tbl>
    <w:p>
      <w:pPr>
        <w:pStyle w:val="Heading1"/>
      </w:pPr>
      <w:r>
        <w:t>Colaboradores:</w:t>
      </w:r>
    </w:p>
    <w:tbl>
      <w:tblPr>
        <w:tblStyle w:val="MediumList2-Accent2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Colaborador</w:t>
            </w:r>
          </w:p>
        </w:tc>
        <w:tc>
          <w:tcPr>
            <w:tcW w:type="dxa" w:w="1728"/>
          </w:tcPr>
          <w:p>
            <w:r>
              <w:t>e-mail</w:t>
            </w:r>
          </w:p>
        </w:tc>
        <w:tc>
          <w:tcPr>
            <w:tcW w:type="dxa" w:w="1728"/>
          </w:tcPr>
          <w:p>
            <w:r>
              <w:t>Função</w:t>
            </w:r>
          </w:p>
        </w:tc>
        <w:tc>
          <w:tcPr>
            <w:tcW w:type="dxa" w:w="1728"/>
          </w:tcPr>
          <w:p>
            <w:r>
              <w:t>Início</w:t>
            </w:r>
          </w:p>
        </w:tc>
        <w:tc>
          <w:tcPr>
            <w:tcW w:type="dxa" w:w="1728"/>
          </w:tcPr>
          <w:p>
            <w:r>
              <w:t>Término</w:t>
            </w:r>
          </w:p>
        </w:tc>
      </w:tr>
      <w:tr>
        <w:tc>
          <w:tcPr>
            <w:tcW w:type="dxa" w:w="1728"/>
          </w:tcPr>
          <w:p>
            <w:r>
              <w:t>Isis Valverde</w:t>
            </w:r>
          </w:p>
        </w:tc>
        <w:tc>
          <w:tcPr>
            <w:tcW w:type="dxa" w:w="1728"/>
          </w:tcPr>
          <w:p>
            <w:r>
              <w:t>isisverdeval@gmail.com</w:t>
            </w:r>
          </w:p>
        </w:tc>
        <w:tc>
          <w:tcPr>
            <w:tcW w:type="dxa" w:w="1728"/>
          </w:tcPr>
          <w:p>
            <w:r>
              <w:t>Gerente de Projeto</w:t>
            </w:r>
          </w:p>
        </w:tc>
        <w:tc>
          <w:tcPr>
            <w:tcW w:type="dxa" w:w="1728"/>
          </w:tcPr>
          <w:p>
            <w:r>
              <w:t>01/02/2024</w:t>
            </w:r>
          </w:p>
        </w:tc>
        <w:tc>
          <w:tcPr>
            <w:tcW w:type="dxa" w:w="1728"/>
          </w:tcPr>
          <w:p>
            <w:r>
              <w:t>30/11/2024</w:t>
            </w:r>
          </w:p>
        </w:tc>
      </w:tr>
      <w:tr>
        <w:tc>
          <w:tcPr>
            <w:tcW w:type="dxa" w:w="1728"/>
          </w:tcPr>
          <w:p>
            <w:r>
              <w:t>Marcos Fela</w:t>
            </w:r>
          </w:p>
        </w:tc>
        <w:tc>
          <w:tcPr>
            <w:tcW w:type="dxa" w:w="1728"/>
          </w:tcPr>
          <w:p>
            <w:r>
              <w:t>falamarcos@gmail.com</w:t>
            </w:r>
          </w:p>
        </w:tc>
        <w:tc>
          <w:tcPr>
            <w:tcW w:type="dxa" w:w="1728"/>
          </w:tcPr>
          <w:p>
            <w:r>
              <w:t>Técnico de TI</w:t>
            </w:r>
          </w:p>
        </w:tc>
        <w:tc>
          <w:tcPr>
            <w:tcW w:type="dxa" w:w="1728"/>
          </w:tcPr>
          <w:p>
            <w:r>
              <w:t>22/11/2024</w:t>
            </w:r>
          </w:p>
        </w:tc>
        <w:tc>
          <w:tcPr>
            <w:tcW w:type="dxa" w:w="1728"/>
          </w:tcPr>
          <w:p>
            <w:r>
              <w:t>29/11/2024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